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pict>
          <v:rect id="_x0000_s1026" o:spid="_x0000_s1026" o:spt="1" style="position:absolute;left:0pt;margin-left:70.55pt;margin-top:32.05pt;height:0.7pt;width:454.25pt;mso-position-horizontal-relative:page;mso-wrap-distance-bottom:0pt;mso-wrap-distance-top:0pt;z-index:-251657216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C00000"/>
        </w:rPr>
        <w:t>MongoDB -Aggregation Exercises</w:t>
      </w:r>
    </w:p>
    <w:p>
      <w:pPr>
        <w:pStyle w:val="5"/>
        <w:spacing w:before="7"/>
        <w:ind w:left="0"/>
        <w:rPr>
          <w:rFonts w:ascii="Arial"/>
          <w:b/>
          <w:sz w:val="9"/>
        </w:rPr>
      </w:pPr>
    </w:p>
    <w:p>
      <w:pPr>
        <w:pStyle w:val="5"/>
        <w:spacing w:before="111" w:line="225" w:lineRule="auto"/>
        <w:ind w:left="140"/>
      </w:pPr>
      <w:r>
        <w:rPr>
          <w:color w:val="23292D"/>
          <w:w w:val="85"/>
        </w:rPr>
        <w:t>Import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zips.json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file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MongoDB.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name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"population"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and </w:t>
      </w:r>
      <w:r>
        <w:rPr>
          <w:color w:val="23292D"/>
          <w:w w:val="90"/>
        </w:rPr>
        <w:t>collection name is</w:t>
      </w:r>
      <w:r>
        <w:rPr>
          <w:color w:val="23292D"/>
          <w:spacing w:val="-38"/>
          <w:w w:val="90"/>
        </w:rPr>
        <w:t xml:space="preserve"> </w:t>
      </w:r>
      <w:r>
        <w:rPr>
          <w:color w:val="23292D"/>
          <w:w w:val="90"/>
        </w:rPr>
        <w:t>"zipcodes".</w:t>
      </w:r>
    </w:p>
    <w:p>
      <w:pPr>
        <w:pStyle w:val="5"/>
        <w:spacing w:before="226"/>
        <w:ind w:left="140"/>
      </w:pPr>
      <w:r>
        <w:rPr>
          <w:color w:val="23292D"/>
          <w:w w:val="95"/>
        </w:rPr>
        <w:t>mongoimport --db population --collection zipcodes --file zips.json</w:t>
      </w:r>
    </w:p>
    <w:p>
      <w:pPr>
        <w:pStyle w:val="5"/>
        <w:ind w:left="0"/>
        <w:rPr>
          <w:sz w:val="28"/>
        </w:rPr>
      </w:pPr>
    </w:p>
    <w:p>
      <w:pPr>
        <w:pStyle w:val="2"/>
      </w:pPr>
      <w:r>
        <w:pict>
          <v:rect id="_x0000_s1027" o:spid="_x0000_s1027" o:spt="1" style="position:absolute;left:0pt;margin-left:70.55pt;margin-top:25.4pt;height:0.7pt;width:454.25pt;mso-position-horizontal-relative:page;mso-wrap-distance-bottom:0pt;mso-wrap-distance-top:0pt;z-index:-251657216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Atlanta Population</w:t>
      </w:r>
    </w:p>
    <w:p>
      <w:pPr>
        <w:pStyle w:val="5"/>
        <w:spacing w:before="3"/>
        <w:ind w:left="0"/>
        <w:rPr>
          <w:rFonts w:ascii="Arial"/>
          <w:b/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861"/>
        </w:tabs>
        <w:spacing w:before="111" w:after="0" w:line="225" w:lineRule="auto"/>
        <w:ind w:left="860" w:right="150" w:hanging="360"/>
        <w:jc w:val="left"/>
        <w:rPr>
          <w:sz w:val="24"/>
        </w:rPr>
      </w:pPr>
      <w:r>
        <w:rPr>
          <w:color w:val="23292D"/>
          <w:w w:val="80"/>
          <w:sz w:val="24"/>
        </w:rPr>
        <w:t>use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db.zipcodes.find()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filter</w:t>
      </w:r>
      <w:r>
        <w:rPr>
          <w:color w:val="23292D"/>
          <w:spacing w:val="-9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to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only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results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where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city</w:t>
      </w:r>
      <w:r>
        <w:rPr>
          <w:color w:val="23292D"/>
          <w:spacing w:val="-12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is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 xml:space="preserve">ATLANTA </w:t>
      </w:r>
      <w:r>
        <w:rPr>
          <w:color w:val="23292D"/>
          <w:w w:val="90"/>
          <w:sz w:val="24"/>
        </w:rPr>
        <w:t>and state is</w:t>
      </w:r>
      <w:r>
        <w:rPr>
          <w:color w:val="23292D"/>
          <w:spacing w:val="-2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GA.</w:t>
      </w:r>
    </w:p>
    <w:p>
      <w:pPr>
        <w:pStyle w:val="7"/>
        <w:numPr>
          <w:numId w:val="0"/>
        </w:numPr>
        <w:tabs>
          <w:tab w:val="left" w:pos="861"/>
        </w:tabs>
        <w:spacing w:before="111" w:after="0" w:line="225" w:lineRule="auto"/>
        <w:ind w:left="500" w:leftChars="0" w:right="15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4476115" cy="2518410"/>
            <wp:effectExtent l="0" t="0" r="4445" b="11430"/>
            <wp:docPr id="1" name="Picture 1" descr="Screenshot (1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8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46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db.zipcodes.aggregate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$match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same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above.</w:t>
      </w:r>
    </w:p>
    <w:p>
      <w:pPr>
        <w:pStyle w:val="7"/>
        <w:numPr>
          <w:numId w:val="0"/>
        </w:numPr>
        <w:tabs>
          <w:tab w:val="left" w:pos="861"/>
        </w:tabs>
        <w:spacing w:before="46" w:after="0" w:line="240" w:lineRule="auto"/>
        <w:ind w:left="499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4481195" cy="2520950"/>
            <wp:effectExtent l="0" t="0" r="14605" b="8890"/>
            <wp:docPr id="2" name="Picture 2" descr="Screenshot (1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4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$group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count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number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zip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Atlanta.</w:t>
      </w:r>
    </w:p>
    <w:p>
      <w:pPr>
        <w:pStyle w:val="7"/>
        <w:numPr>
          <w:numId w:val="0"/>
        </w:numPr>
        <w:tabs>
          <w:tab w:val="left" w:pos="861"/>
        </w:tabs>
        <w:spacing w:before="41" w:after="0" w:line="240" w:lineRule="auto"/>
        <w:ind w:left="499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4284980" cy="2410460"/>
            <wp:effectExtent l="0" t="0" r="12700" b="12700"/>
            <wp:docPr id="3" name="Picture 3" descr="Screenshot (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8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$group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find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total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Atlanta.</w:t>
      </w:r>
    </w:p>
    <w:p>
      <w:pPr>
        <w:pStyle w:val="7"/>
        <w:numPr>
          <w:numId w:val="0"/>
        </w:numPr>
        <w:tabs>
          <w:tab w:val="left" w:pos="861"/>
        </w:tabs>
        <w:spacing w:before="40" w:after="0" w:line="240" w:lineRule="auto"/>
        <w:ind w:left="499" w:leftChars="0" w:right="0" w:rightChars="0"/>
        <w:jc w:val="left"/>
        <w:rPr>
          <w:sz w:val="24"/>
        </w:rPr>
      </w:pPr>
    </w:p>
    <w:p>
      <w:pPr>
        <w:pStyle w:val="5"/>
        <w:ind w:left="0"/>
        <w:rPr>
          <w:sz w:val="28"/>
        </w:rPr>
      </w:pPr>
    </w:p>
    <w:p>
      <w:pPr>
        <w:pStyle w:val="2"/>
      </w:pPr>
      <w:r>
        <w:pict>
          <v:rect id="_x0000_s1028" o:spid="_x0000_s1028" o:spt="1" style="position:absolute;left:0pt;margin-left:70.55pt;margin-top:25.4pt;height:0.7pt;width:454.25pt;mso-position-horizontal-relative:page;mso-wrap-distance-bottom:0pt;mso-wrap-distance-top:0pt;z-index:-251656192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Populations By State</w:t>
      </w:r>
    </w:p>
    <w:p>
      <w:pPr>
        <w:pStyle w:val="5"/>
        <w:ind w:left="0"/>
        <w:rPr>
          <w:rFonts w:ascii="Arial"/>
          <w:b/>
          <w:sz w:val="13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95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use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aggregate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calculate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total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</w:t>
      </w:r>
    </w:p>
    <w:p>
      <w:pPr>
        <w:pStyle w:val="7"/>
        <w:numPr>
          <w:numId w:val="0"/>
        </w:numPr>
        <w:tabs>
          <w:tab w:val="left" w:pos="861"/>
        </w:tabs>
        <w:spacing w:before="95" w:after="0" w:line="240" w:lineRule="auto"/>
        <w:ind w:left="499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3849370" cy="2165350"/>
            <wp:effectExtent l="0" t="0" r="6350" b="13970"/>
            <wp:docPr id="4" name="Picture 4" descr="Screenshot (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4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sort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results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population,</w:t>
      </w:r>
      <w:r>
        <w:rPr>
          <w:color w:val="23292D"/>
          <w:spacing w:val="-1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highest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first</w:t>
      </w:r>
    </w:p>
    <w:p>
      <w:pPr>
        <w:pStyle w:val="7"/>
        <w:numPr>
          <w:numId w:val="0"/>
        </w:numPr>
        <w:tabs>
          <w:tab w:val="left" w:pos="861"/>
        </w:tabs>
        <w:spacing w:before="41" w:after="0" w:line="240" w:lineRule="auto"/>
        <w:ind w:left="499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3933190" cy="2212975"/>
            <wp:effectExtent l="0" t="0" r="13970" b="12065"/>
            <wp:docPr id="5" name="Picture 5" descr="Screenshot (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57" w:after="0" w:line="225" w:lineRule="auto"/>
        <w:ind w:left="860" w:right="1220" w:hanging="360"/>
        <w:jc w:val="left"/>
        <w:rPr>
          <w:sz w:val="24"/>
        </w:rPr>
      </w:pPr>
      <w:r>
        <w:rPr>
          <w:color w:val="23292D"/>
          <w:w w:val="85"/>
          <w:sz w:val="24"/>
        </w:rPr>
        <w:t>limit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just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results.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What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top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in </w:t>
      </w:r>
      <w:r>
        <w:rPr>
          <w:color w:val="23292D"/>
          <w:w w:val="90"/>
          <w:sz w:val="24"/>
        </w:rPr>
        <w:t>population?</w:t>
      </w:r>
    </w:p>
    <w:p>
      <w:pPr>
        <w:pStyle w:val="7"/>
        <w:numPr>
          <w:numId w:val="0"/>
        </w:numPr>
        <w:tabs>
          <w:tab w:val="left" w:pos="861"/>
        </w:tabs>
        <w:spacing w:before="57" w:after="0" w:line="225" w:lineRule="auto"/>
        <w:ind w:left="500" w:leftChars="0" w:right="1220" w:rightChars="0"/>
        <w:jc w:val="left"/>
        <w:rPr>
          <w:sz w:val="24"/>
        </w:rPr>
      </w:pPr>
    </w:p>
    <w:p>
      <w:pPr>
        <w:pStyle w:val="5"/>
        <w:spacing w:before="5"/>
        <w:ind w:left="0"/>
        <w:rPr>
          <w:sz w:val="28"/>
        </w:rPr>
      </w:pPr>
    </w:p>
    <w:p>
      <w:pPr>
        <w:pStyle w:val="2"/>
      </w:pPr>
      <w:r>
        <w:pict>
          <v:rect id="_x0000_s1029" o:spid="_x0000_s1029" o:spt="1" style="position:absolute;left:0pt;margin-left:70.55pt;margin-top:25.5pt;height:0.7pt;width:454.25pt;mso-position-horizontal-relative:page;mso-wrap-distance-bottom:0pt;mso-wrap-distance-top:0pt;z-index:-251656192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Populations by City</w:t>
      </w:r>
    </w:p>
    <w:p>
      <w:pPr>
        <w:pStyle w:val="5"/>
        <w:spacing w:before="0"/>
        <w:ind w:left="0"/>
        <w:rPr>
          <w:rFonts w:ascii="Arial"/>
          <w:b/>
          <w:sz w:val="13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111" w:after="0" w:line="225" w:lineRule="auto"/>
        <w:ind w:left="860" w:right="174" w:hanging="360"/>
        <w:jc w:val="left"/>
        <w:rPr>
          <w:sz w:val="24"/>
        </w:rPr>
      </w:pPr>
      <w:r>
        <w:rPr>
          <w:color w:val="23292D"/>
          <w:w w:val="85"/>
          <w:sz w:val="24"/>
        </w:rPr>
        <w:t>use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aggregate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calculate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total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population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each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city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(you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 city/state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combination).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can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use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combination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$group: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{ </w:t>
      </w:r>
      <w:r>
        <w:rPr>
          <w:color w:val="23292D"/>
          <w:w w:val="90"/>
          <w:sz w:val="24"/>
        </w:rPr>
        <w:t>city: '$city', state: '$state'</w:t>
      </w:r>
      <w:r>
        <w:rPr>
          <w:color w:val="23292D"/>
          <w:spacing w:val="-5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}</w:t>
      </w:r>
    </w:p>
    <w:p>
      <w:pPr>
        <w:pStyle w:val="7"/>
        <w:numPr>
          <w:numId w:val="0"/>
        </w:numPr>
        <w:tabs>
          <w:tab w:val="left" w:pos="861"/>
        </w:tabs>
        <w:spacing w:before="111" w:after="0" w:line="225" w:lineRule="auto"/>
        <w:ind w:left="500" w:leftChars="0" w:right="174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4105275" cy="2309495"/>
            <wp:effectExtent l="0" t="0" r="9525" b="6985"/>
            <wp:docPr id="7" name="Picture 7" descr="Screenshot (1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9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47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sort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results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population,</w:t>
      </w:r>
      <w:r>
        <w:rPr>
          <w:color w:val="23292D"/>
          <w:spacing w:val="-1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highest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first</w:t>
      </w:r>
    </w:p>
    <w:p>
      <w:pPr>
        <w:pStyle w:val="7"/>
        <w:numPr>
          <w:numId w:val="0"/>
        </w:numPr>
        <w:tabs>
          <w:tab w:val="left" w:pos="861"/>
        </w:tabs>
        <w:spacing w:before="47" w:after="0" w:line="240" w:lineRule="auto"/>
        <w:ind w:left="499" w:leftChars="0" w:right="0" w:rightChars="0"/>
        <w:jc w:val="left"/>
        <w:rPr>
          <w:rFonts w:hint="default"/>
          <w:sz w:val="24"/>
          <w:lang w:val="en-US"/>
        </w:rPr>
      </w:pPr>
      <w:bookmarkStart w:id="0" w:name="_GoBack"/>
      <w:r>
        <w:rPr>
          <w:rFonts w:hint="default"/>
          <w:sz w:val="24"/>
          <w:lang w:val="en-US"/>
        </w:rPr>
        <w:drawing>
          <wp:inline distT="0" distB="0" distL="114300" distR="114300">
            <wp:extent cx="4162425" cy="2341880"/>
            <wp:effectExtent l="0" t="0" r="13335" b="5080"/>
            <wp:docPr id="8" name="Picture 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9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numPr>
          <w:ilvl w:val="0"/>
          <w:numId w:val="3"/>
        </w:numPr>
        <w:tabs>
          <w:tab w:val="left" w:pos="861"/>
        </w:tabs>
        <w:spacing w:before="59" w:after="0" w:line="225" w:lineRule="auto"/>
        <w:ind w:left="860" w:right="1295" w:hanging="360"/>
        <w:jc w:val="left"/>
        <w:rPr>
          <w:sz w:val="24"/>
        </w:rPr>
      </w:pPr>
      <w:r>
        <w:rPr>
          <w:color w:val="23292D"/>
          <w:w w:val="85"/>
          <w:sz w:val="24"/>
        </w:rPr>
        <w:t>limit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just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results.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top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3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cities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in </w:t>
      </w:r>
      <w:r>
        <w:rPr>
          <w:color w:val="23292D"/>
          <w:w w:val="90"/>
          <w:sz w:val="24"/>
        </w:rPr>
        <w:t>population?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47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What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top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3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cities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Texas?</w:t>
      </w:r>
    </w:p>
    <w:p>
      <w:pPr>
        <w:pStyle w:val="5"/>
        <w:spacing w:before="13"/>
        <w:ind w:left="0"/>
        <w:rPr>
          <w:sz w:val="27"/>
        </w:rPr>
      </w:pPr>
    </w:p>
    <w:p>
      <w:pPr>
        <w:pStyle w:val="2"/>
      </w:pPr>
      <w:r>
        <w:pict>
          <v:rect id="_x0000_s1030" o:spid="_x0000_s1030" o:spt="1" style="position:absolute;left:0pt;margin-left:70.55pt;margin-top:25.5pt;height:0.7pt;width:454.25pt;mso-position-horizontal-relative:page;mso-wrap-distance-bottom:0pt;mso-wrap-distance-top:0pt;z-index:-251655168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Bonus</w:t>
      </w:r>
    </w:p>
    <w:p>
      <w:pPr>
        <w:pStyle w:val="5"/>
        <w:spacing w:before="0"/>
        <w:ind w:left="0"/>
        <w:rPr>
          <w:rFonts w:ascii="Arial"/>
          <w:b/>
          <w:sz w:val="13"/>
        </w:rPr>
      </w:pPr>
    </w:p>
    <w:p>
      <w:pPr>
        <w:pStyle w:val="7"/>
        <w:numPr>
          <w:ilvl w:val="0"/>
          <w:numId w:val="4"/>
        </w:numPr>
        <w:tabs>
          <w:tab w:val="left" w:pos="861"/>
        </w:tabs>
        <w:spacing w:before="95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Write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query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get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average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city</w:t>
      </w:r>
      <w:r>
        <w:rPr>
          <w:color w:val="23292D"/>
          <w:spacing w:val="-2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each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state.</w:t>
      </w:r>
    </w:p>
    <w:p>
      <w:pPr>
        <w:pStyle w:val="7"/>
        <w:numPr>
          <w:numId w:val="0"/>
        </w:numPr>
        <w:tabs>
          <w:tab w:val="left" w:pos="861"/>
        </w:tabs>
        <w:spacing w:before="95" w:after="0" w:line="240" w:lineRule="auto"/>
        <w:ind w:left="499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drawing>
          <wp:inline distT="0" distB="0" distL="114300" distR="114300">
            <wp:extent cx="3996690" cy="2248535"/>
            <wp:effectExtent l="0" t="0" r="11430" b="6985"/>
            <wp:docPr id="6" name="Picture 6" descr="Screenshot (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90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tabs>
          <w:tab w:val="left" w:pos="861"/>
        </w:tabs>
        <w:spacing w:before="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What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top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3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states</w:t>
      </w:r>
      <w:r>
        <w:rPr>
          <w:color w:val="23292D"/>
          <w:spacing w:val="-2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terms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average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city</w:t>
      </w:r>
      <w:r>
        <w:rPr>
          <w:color w:val="23292D"/>
          <w:spacing w:val="-2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population?</w:t>
      </w:r>
    </w:p>
    <w:sectPr>
      <w:type w:val="continuous"/>
      <w:pgSz w:w="11910" w:h="16840"/>
      <w:pgMar w:top="134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33D2F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"/>
      <w:ind w:left="860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0"/>
      <w:ind w:left="860" w:hanging="361"/>
    </w:pPr>
    <w:rPr>
      <w:rFonts w:ascii="Arial Black" w:hAnsi="Arial Black" w:eastAsia="Arial Black" w:cs="Arial Black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2021-10-25T08:45:00Z</dcterms:created>
  <dc:creator>Sasirekha, P.V.</dc:creator>
  <cp:lastModifiedBy>mahes</cp:lastModifiedBy>
  <dcterms:modified xsi:type="dcterms:W3CDTF">2021-10-26T04:27:12Z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2021-10-25T00:00:00Z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E6036C66D00F4878AA4495582DD47302</vt:lpwstr>
  </property>
</Properties>
</file>